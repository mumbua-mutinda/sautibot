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SautiBot: An AI-Powered Support Chatbot for Abuse Reporting and Help-Seeking</w:t>
      </w:r>
    </w:p>
    <w:p>
      <w:pPr>
        <w:pStyle w:val="Heading1"/>
      </w:pPr>
      <w:r>
        <w:t>1. SDG Focus</w:t>
      </w:r>
    </w:p>
    <w:p>
      <w:r>
        <w:t>This project supports two key UN Sustainable Development Goals:</w:t>
        <w:br/>
        <w:t>- SDG 3: Good Health and Well-being</w:t>
        <w:br/>
        <w:t>- SDG 16: Peace, Justice, and Strong Institutions</w:t>
        <w:br/>
        <w:t>By providing an AI-powered safe space for users to report abuse and access help, SautiBot contributes to improving mental health and strengthening institutions that offer protection.</w:t>
      </w:r>
    </w:p>
    <w:p>
      <w:pPr>
        <w:pStyle w:val="Heading1"/>
      </w:pPr>
      <w:r>
        <w:t>2. Problem Statement</w:t>
      </w:r>
    </w:p>
    <w:p>
      <w:r>
        <w:t>Many survivors of abuse do not have access to safe, anonymous, and judgment-free spaces to report their situations or seek support. Cultural stigma, fear of retaliation, or logistical barriers often silence victims, particularly in low-resource settings. SautiBot was developed to bridge this gap.</w:t>
      </w:r>
    </w:p>
    <w:p>
      <w:pPr>
        <w:pStyle w:val="Heading1"/>
      </w:pPr>
      <w:r>
        <w:t>3. Proposed AI Solution</w:t>
      </w:r>
    </w:p>
    <w:p>
      <w:r>
        <w:t>SautiBot is a chatbot built with NLP-powered keyword detection and rule-based logic to detect signs of distress or abuse. It uses a customizable CSV template containing keywords and responses, enabling instant user support or emergency escalation. It can connect users to real-time hotlines like Usikimye or display emergency numbers like 911 or 1199.</w:t>
      </w:r>
    </w:p>
    <w:p>
      <w:pPr>
        <w:pStyle w:val="Heading1"/>
      </w:pPr>
      <w:r>
        <w:t>4. AI &amp; Software Engineering Concepts Applied</w:t>
      </w:r>
    </w:p>
    <w:p>
      <w:r>
        <w:t>- NLP via keyword detection (pattern matching)</w:t>
        <w:br/>
        <w:t>- Streamlit for rapid deployment of a lightweight UI</w:t>
        <w:br/>
        <w:t>- Version control using Git and GitHub</w:t>
        <w:br/>
        <w:t>- Functional testing through scenario walkthroughs</w:t>
        <w:br/>
        <w:t>- Ethical principles for user protection, fairness, and privacy</w:t>
        <w:br/>
        <w:t>- Modular and scalable Python code design</w:t>
      </w:r>
    </w:p>
    <w:p>
      <w:pPr>
        <w:pStyle w:val="Heading1"/>
      </w:pPr>
      <w:r>
        <w:t>5. Tools and Frameworks Used</w:t>
      </w:r>
    </w:p>
    <w:p>
      <w:r>
        <w:t>- Python 3.12</w:t>
        <w:br/>
        <w:t>- Streamlit</w:t>
        <w:br/>
        <w:t>- Pandas</w:t>
        <w:br/>
        <w:t>- Git + GitHub</w:t>
        <w:br/>
        <w:t>- Visual Studio Code</w:t>
        <w:br/>
        <w:t>- Manual validation (no automated unit tests)</w:t>
      </w:r>
    </w:p>
    <w:p>
      <w:pPr>
        <w:pStyle w:val="Heading1"/>
      </w:pPr>
      <w:r>
        <w:t>6. Data Sources</w:t>
      </w:r>
    </w:p>
    <w:p>
      <w:r>
        <w:t>The core logic of SautiBot relies on a custom-built CSV file (chatbot_response_templates.csv) containing keyword-response pairs. These were manually curated and include both English and Swahili variations.</w:t>
      </w:r>
    </w:p>
    <w:p>
      <w:pPr>
        <w:pStyle w:val="Heading1"/>
      </w:pPr>
      <w:r>
        <w:t>7. Ethical &amp; Sustainability Checks</w:t>
      </w:r>
    </w:p>
    <w:p>
      <w:r>
        <w:t>- The bot avoids saving user inputs, ensuring privacy.</w:t>
        <w:br/>
        <w:t>- Keywords were written with inclusivity in mind (e.g., gender, age, language).</w:t>
        <w:br/>
        <w:t>- No personal data is collected or stored.</w:t>
        <w:br/>
        <w:t>- Lightweight deployment via Streamlit ensures it runs in low-resource settings.</w:t>
      </w:r>
    </w:p>
    <w:p>
      <w:pPr>
        <w:pStyle w:val="Heading1"/>
      </w:pPr>
      <w:r>
        <w:t>8. Testing and Validation</w:t>
      </w:r>
    </w:p>
    <w:p>
      <w:r>
        <w:t>The chatbot was tested by simulating real-world abuse scenarios such as:</w:t>
        <w:br/>
        <w:t>- Physical abuse by relatives</w:t>
        <w:br/>
        <w:t>- School-related violence</w:t>
        <w:br/>
        <w:t>- Sexual harassment</w:t>
        <w:br/>
        <w:t>- Mental health emergencies</w:t>
        <w:br/>
        <w:t>Manual tests were run to ensure proper routing to emergency contacts and empathetic responses.</w:t>
      </w:r>
    </w:p>
    <w:p>
      <w:pPr>
        <w:pStyle w:val="Heading1"/>
      </w:pPr>
      <w:r>
        <w:t>9. Deployment &amp; MVP</w:t>
      </w:r>
    </w:p>
    <w:p>
      <w:r>
        <w:t>The project was deployed on Streamlit Cloud and is publicly accessible:</w:t>
        <w:br/>
        <w:t>🔗 https://sautibotapppy-zx7cqciusxpnqbb5f5zsmw.streamlit.app/</w:t>
        <w:br/>
        <w:br/>
        <w:t>The MVP includes:</w:t>
        <w:br/>
        <w:t>- Anonymous chat mode</w:t>
        <w:br/>
        <w:t>- Keyword detection from CSV</w:t>
        <w:br/>
        <w:t>- Emergency and support escalation options</w:t>
        <w:br/>
        <w:t>- Sidebar emergency contacts</w:t>
        <w:br/>
        <w:t>- Clean and accessible UI</w:t>
        <w:br/>
      </w:r>
    </w:p>
    <w:p>
      <w:pPr>
        <w:pStyle w:val="Heading1"/>
      </w:pPr>
      <w:r>
        <w:t>10. Impact &amp; Future Work</w:t>
      </w:r>
    </w:p>
    <w:p>
      <w:r>
        <w:t>Impact:</w:t>
        <w:br/>
        <w:t>- Provides a private space to speak up</w:t>
        <w:br/>
        <w:t>- Gives emergency help pathways</w:t>
        <w:br/>
        <w:t>- Demonstrates a scalable, modular framework for similar initiatives</w:t>
        <w:br/>
        <w:br/>
        <w:t>Future work:</w:t>
        <w:br/>
        <w:t>- Integrate live chat with counselors</w:t>
        <w:br/>
        <w:t>- Add multi-language NLP model</w:t>
        <w:br/>
        <w:t>- Introduce feedback and conversation logging (anonymous)</w:t>
        <w:br/>
        <w:t>- Include a reporting dashboard for NGOs</w:t>
      </w:r>
    </w:p>
    <w:p>
      <w:pPr>
        <w:pStyle w:val="Heading1"/>
      </w:pPr>
      <w:r>
        <w:t>11. Conclusion</w:t>
      </w:r>
    </w:p>
    <w:p>
      <w:r>
        <w:t>SautiBot bridges a real gap in mental health and abuse reporting access. By using ethical, AI-driven software practices, it empowers users to find help safely. It is a fully functioning MVP ready for iteration and scaling in partnerships with crisis organizations or support groups.</w:t>
      </w:r>
    </w:p>
    <w:p>
      <w:pPr>
        <w:pStyle w:val="Heading1"/>
      </w:pPr>
      <w:r>
        <w:t>12. References (APA Style)</w:t>
      </w:r>
    </w:p>
    <w:p>
      <w:r>
        <w:t>- United Nations. (n.d.). Sustainable Development Goals. https://sdgs.un.org/goals</w:t>
        <w:br/>
        <w:t>- Usikimye. (n.d.). https://usikimye.org</w:t>
        <w:br/>
        <w:t>- Streamlit. (n.d.). https://streamlit.io</w:t>
        <w:br/>
        <w:t>- GitHub. (n.d.). https://github.com</w:t>
        <w:br/>
        <w:t>- Python Software Foundation. (n.d.). https://python.org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